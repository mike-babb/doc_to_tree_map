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heading 1</w:t>
      </w:r>
    </w:p>
    <w:p>
      <w:r>
        <w:t>veniam non ad reprehenderit sunt dolor minim velit sed irure magna excepteur cupidatat culpa ad exercitation incididunt officia pariatur est labore deserunt non enim nostrud irure culpa officia fugiat aute voluptate pariatur elit anim nulla consectetur sunt veniam aliqua sit voluptate velit veniam sunt aliquip fugiat cupidatat fugiat elit reprehenderit proident laboris anim ut occaecat cupidatat eiusmod ut nulla tempor do ad velit proident culpa velit aliquip eu do cupidatat ea sed laboris occaecat pariatur ipsum ullamco deserunt ullamco aliquip occaecat id duis sunt adipiscing enim lorem veniam tempor laborum tempor eu exercitation ut adipiscing nulla cillum est esse laboris voluptate minim irure non ipsum et irure consectetur excepteur magna duis dolor tempor excepteur proident adipiscing eiusmod voluptate eu consectetur elit et fugiat voluptate et cupidatat deserunt cillum dolor eu enim commodo esse labore sit cupidatat eiusmod en</w:t>
      </w:r>
    </w:p>
    <w:p>
      <w:pPr>
        <w:pStyle w:val="Heading2"/>
      </w:pPr>
      <w:r>
        <w:t>subheading 1.1</w:t>
      </w:r>
    </w:p>
    <w:p>
      <w:r>
        <w:t>est non nisi laborum dolor veniam sint aliqua laborum pariatur nostrud ex lorem aliquip laboris velit adipiscing cupidatat nostrud reprehenderit in amet nostrud dolor commodo sunt adipiscing qui labore amet pariatur mollit fugiat velit laborum elit aliquip duis ipsum culpa velit id duis magna elit pariatur enim elit esse nostrud aliqua officia magna consequat enim amet minim adipiscing cillum pariatur duis est minim ea aliquip enim elit cillum adipiscing lorem fugiat sint enim magna non eiusmod labore est elit cillum amet et labore exercitation nisi excepteur cupidatat eiusmod laborum enim labore ea est culpa sit sit occaecat laboris cupidatat sint eu irure culpa reprehenderit quis non ipsum dolor cillum minim ad et dolor consequat commodo sit magna cillum pariatur mollit magna eu nostrud anim reprehenderit consectetur fugiat reprehenderit aute officia esse cillum fugiat eiusmod lorem ipsum laborum fugiat aliquip eu exer</w:t>
      </w:r>
    </w:p>
    <w:p>
      <w:pPr>
        <w:pStyle w:val="Heading2"/>
      </w:pPr>
      <w:r>
        <w:t>subheading 1.2</w:t>
      </w:r>
    </w:p>
    <w:p>
      <w:r>
        <w:t>quis adipiscing nisi sed consectetur sint duis irure consectetur deserunt dolor tempor et enim do tempor cillum labore id aliquip esse ad id aliqua non aliqua magna deserunt non sit tempor commodo nulla labore culpa eiusmod mollit magna cupidatat aliqua reprehenderit excepteur est minim laborum aliquip enim consectetur ut do fugiat aliqua adipiscing proident nostrud eu commodo culpa fugiat mollit sit anim do laborum reprehenderit non sint nostrud ex est est sint do veniam aliqua voluptat</w:t>
      </w:r>
    </w:p>
    <w:p>
      <w:pPr>
        <w:pStyle w:val="Heading3"/>
      </w:pPr>
      <w:r>
        <w:t>subheading 1.2.1</w:t>
      </w:r>
    </w:p>
    <w:p>
      <w:r>
        <w:t>mollit in in deserunt minim voluptate commodo pariatur occaecat sint voluptate culpa est nisi sit do eiusmod enim ullamco non officia nulla ex sit ad commodo officia culpa eu voluptate commodo non elit consectetur exercitation ad exercitation aliqua consectetur cillum dolore minim exercitation enim ea sed pariatur nulla officia fugiat deserunt irure eiusmod ad culpa duis commodo deserunt officia tempor labore culpa cillum eiusmod laboris velit lorem mollit eiusmod ut sit exercitation ad tempor aliquip sint consectetur nulla lorem voluptate elit officia ipsum ullamco ex ea nisi dolor sit commodo ad consectetur veniam proident irure sint exe</w:t>
      </w:r>
    </w:p>
    <w:p>
      <w:pPr>
        <w:pStyle w:val="Heading3"/>
      </w:pPr>
      <w:r>
        <w:t>subheading 1.2.2</w:t>
      </w:r>
    </w:p>
    <w:p>
      <w:r>
        <w:t>ad aliqua mollit ipsum laborum duis commodo culpa aute sit sunt sunt occaecat veniam exercitation nulla culpa dolor nostrud veniam irure et excepteur sit ex veniam sunt eu laboris voluptate amet elit amet id mollit ipsum exercitation non est minim enim cillum qui voluptate sit duis consectetur duis eu culpa sit in nulla sint tempor aliquip fugiat incididunt aliqua cillum magna irure sunt enim veniam est eu est sed sed cupidatat in nulla veniam lorem lorem occaecat sit consectetur reprehenderit culpa consectetur amet labore magna offi</w:t>
      </w:r>
    </w:p>
    <w:p>
      <w:pPr>
        <w:pStyle w:val="Heading2"/>
      </w:pPr>
      <w:r>
        <w:t>subheading 1.3</w:t>
      </w:r>
    </w:p>
    <w:p>
      <w:r>
        <w:t>deserunt excepteur et non officia velit dolor sit duis labore nisi culpa dolor cupidatat reprehenderit sed ipsum duis cupidatat do magna officia consequat est laboris aute consequat in minim amet aute magna reprehenderit non ipsum est est do consectetur dolor dolore non laboris quis lorem sed pariatur lorem sunt pariatur quis dolore ea mollit tempor sed dolore minim sed culpa aliqua sed dolor eiusmod voluptate occaecat deserunt mollit incididunt proident excepteur aliqua commodo ex magna minim exercitation do laborum laborum la</w:t>
      </w:r>
    </w:p>
    <w:p>
      <w:pPr>
        <w:pStyle w:val="Heading2"/>
      </w:pPr>
      <w:r>
        <w:t>subheading 1.4</w:t>
      </w:r>
    </w:p>
    <w:p>
      <w:r>
        <w:t xml:space="preserve">cupidatat enim esse nostrud ad dolore aute nulla in incididunt eiusmod occaecat mollit </w:t>
      </w:r>
    </w:p>
    <w:p>
      <w:pPr>
        <w:pStyle w:val="Heading1"/>
      </w:pPr>
      <w:r>
        <w:t>heading 2</w:t>
      </w:r>
    </w:p>
    <w:p>
      <w:r>
        <w:t>ut ex fugiat qui id duis do deserunt adipiscing adipiscing qui reprehenderit ut magna tempor eiusmod aliqua culpa consequat incididunt nisi deserunt anim duis eiusmod minim minim qui labore proident ullamco ex mollit ex labore cupidatat ut nostrud aute dolore consequat lorem in ullamco sint commodo do culpa sit exercitation est sed sint laboris proident id voluptate et nisi dolore proident esse tempor nostrud elit sint lorem ex tempor labore commodo ex non anim aliquip sint est sed magna nulla elit culpa laborum sint dolore occaecat et lorem irure consequat occaecat officia mollit amet elit proident mollit nostrud proident laboris nulla culpa eu voluptate aliquip quis cupidatat laboris amet do</w:t>
      </w:r>
    </w:p>
    <w:p>
      <w:pPr>
        <w:pStyle w:val="Heading2"/>
      </w:pPr>
      <w:r>
        <w:t>subheading 2.1</w:t>
      </w:r>
    </w:p>
    <w:p>
      <w:r>
        <w:t>culpa ipsum sit aliquip proident sed non ex proident mollit magna velit exercitation et do excepteur lorem amet nostrud nisi amet amet non ut aliquip est lorem proident sunt eiusmod sint sed ut ad consectetur occaecat nisi excepteur enim eiusmod ea cupidatat minim cillum laborum qui elit consequat voluptate deserunt tempor eiusmod sed eiusmod sunt cillum esse duis enim amet lorem deserunt officia consectetur veniam tempor mollit non laborum labo</w:t>
      </w:r>
    </w:p>
    <w:p>
      <w:pPr>
        <w:pStyle w:val="Heading2"/>
      </w:pPr>
      <w:r>
        <w:t>subheading 2.2</w:t>
      </w:r>
    </w:p>
    <w:p>
      <w:r>
        <w:t>do amet deserunt consequat deserunt duis aliqua elit commodo do deserunt occaecat sunt ea minim officia ad aliqua et in ipsum minim aute fugiat laborum nisi sit dolore fugiat irure excepteur nostrud incididunt duis sunt nisi amet fugiat in aute dolore anim commodo anim commodo officia fugiat esse ea sit anim in do ex null</w:t>
      </w:r>
    </w:p>
    <w:p>
      <w:pPr>
        <w:pStyle w:val="Heading2"/>
      </w:pPr>
      <w:r>
        <w:t>subheading 2.3</w:t>
      </w:r>
    </w:p>
    <w:p>
      <w:r>
        <w:t>nostrud aliquip qui aliquip duis nulla consectetur aute esse id laborum excepteur laboris aliquip pariatur cillum commodo ea cupidatat voluptate excepteur nulla id deserunt enim aliqua dolore do occaecat adipiscing irure consequat deserunt cillum quis tempor ex quis veniam deserunt laborum enim fugiat mollit ea veniam est exercitation eiusmod ipsum officia exercitation sed ipsum ut adipiscing adipiscing in qui reprehenderit minim dolore voluptate eiusmod id sunt sunt ea nostrud culpa duis amet ad culpa aliqua non eu minim nisi pariatur reprehenderit tempor cillum lorem fugiat occaecat consectetur eiusmod voluptate sint ex commodo aliquip ut cupidatat excepteur ad esse tempor ex ex aute cupidatat pariatur cillum incididunt laboris excepteur veniam non veniam ea deserunt exercitation tempor non in aliqua ullamco est laborum non nostrud sunt nostrud magna veniam ut aliquip reprehenderit cillum ex est ea do ex magna consequat ut incididunt eiusmod ea minim labore c</w:t>
      </w:r>
    </w:p>
    <w:p>
      <w:pPr>
        <w:pStyle w:val="Heading3"/>
      </w:pPr>
      <w:r>
        <w:t>subheading 2.3.1</w:t>
      </w:r>
    </w:p>
    <w:p>
      <w:r>
        <w:t>elit qui enim excepteur officia quis consequat mollit aliqua adipiscing consequat est veniam aliqua est quis sunt elit id eiusmod consequat quis veniam eu fugiat fugiat lorem voluptate esse cillum nostrud adipiscing ut enim sit esse ex irure nisi quis incididunt duis dolore lorem non consequat sit nostrud minim duis tempor ea id eu sed occaecat mollit sed cillum velit commodo fugiat ipsum sunt officia consectetur cupidatat elit commodo qui proident culpa nostrud dolor occaecat ex amet adipiscing ullamco in ipsum nulla culpa nulla anim anim pariatur laborum laboris nostrud aute enim culpa laborum lorem ipsum pariatur moll</w:t>
      </w:r>
    </w:p>
    <w:p>
      <w:pPr>
        <w:pStyle w:val="Heading3"/>
      </w:pPr>
      <w:r>
        <w:t>subheading 2.3.2</w:t>
      </w:r>
    </w:p>
    <w:p>
      <w:r>
        <w:t>officia ad velit labore deserunt tempor incididunt amet minim voluptate nulla laboris pariatur qui esse nisi incididunt nulla qui cupidatat quis aliqua enim velit veniam nostrud dolore quis quis et commodo non eu proident do ad in aliquip nostrud laborum amet eiusmod fugiat nostrud adipiscing labore duis ipsum eiusmod amet elit deserunt adipiscing veniam magna mollit aliquip ex amet anim anim esse ut esse labore duis laboris adipiscing voluptate in do id veniam pariatur dolore ex sint et esse lorem esse velit nulla nostrud dolore enim magna ex lorem ex sed tempor lorem irure elit ipsum labore commodo do eu sed ullamco veniam lorem aute ipsum nisi esse velit occaecat anim qui dolor eu adipiscing excepteur nulla aliqua cupidatat est sed voluptate nulla enim deserunt enim cillum qui anim adipiscing fugiat enim sint proident ex velit est ad ullamco labore magna sit nulla magna occaecat quis ut in enim cupidatat est esse tempor magna incididunt cupid</w:t>
      </w:r>
    </w:p>
    <w:p>
      <w:pPr>
        <w:pStyle w:val="Heading2"/>
      </w:pPr>
      <w:r>
        <w:t>subheading 2.4</w:t>
      </w:r>
    </w:p>
    <w:p>
      <w:r>
        <w:t>anim aliqua consequat esse deserunt lorem magna mollit aliqua velit in labore consequat elit anim nisi adipiscing lorem consequat aute anim duis occaecat nostrud magna anim laboris laboris amet amet excepteur proident quis voluptate adipiscing anim est fugiat elit cillum sint proident fugiat ut ad dolore dolor aliquip id dolore nostrud nulla velit laboris laborum aute cillum mollit enim magna ad cillum in proident voluptate aliquip nostrud consectetur excepteur dolor consequat pariatur est irure minim sint laborum adipiscing nostrud minim do nulla dolor reprehenderit ut proident nulla pariatur nisi irure cillum reprehenderit voluptate aliquip reprehenderit eu enim et exercitation nisi enim fugiat eu cupidatat dolore adipiscing cupidatat ut sed fugiat nostrud nulla culpa lorem nisi sint culpa minim eiusmod sint officia sint eu esse eu dolore duis elit dolor et culpa labore con</w:t>
      </w:r>
    </w:p>
    <w:p>
      <w:pPr>
        <w:pStyle w:val="Heading1"/>
      </w:pPr>
      <w:r>
        <w:t>heading 3</w:t>
      </w:r>
    </w:p>
    <w:p>
      <w:r>
        <w:t xml:space="preserve">reprehenderit consectetur nostrud sunt pariatur ad pariatur amet sit laborum irure cillum culpa sit reprehenderit ut id sunt id ex laboris nostrud amet labore ea sed ut sunt occaecat eu deserunt magna in ea nostrud irure consequat sed tempor voluptate minim ex tempor veniam id commodo cillum mollit voluptate tempor ullamco veniam ullamco irure qui occaecat nisi esse voluptate nulla aute esse anim aliqua sint in sit nulla non magna laboris labore officia sed consectetur exercitation nulla ea proident nulla proident pariatur id aliqua ipsum dolore id non reprehenderit exercitation aute id sint commodo ad occaecat velit ipsum magna ea sed id occaecat duis deserunt eu aliquip consectetur </w:t>
      </w:r>
    </w:p>
    <w:p>
      <w:pPr>
        <w:pStyle w:val="Heading2"/>
      </w:pPr>
      <w:r>
        <w:t>subheading 3.1</w:t>
      </w:r>
    </w:p>
    <w:p>
      <w:r>
        <w:t>veniam nisi culpa irure amet ex esse deserunt occaecat magna voluptate et ut excepteur ex ex ipsum elit do ut consectetur occaecat sed ex laboris proident labore ipsum aute eiusmod officia sit</w:t>
      </w:r>
    </w:p>
    <w:p>
      <w:pPr>
        <w:pStyle w:val="Heading2"/>
      </w:pPr>
      <w:r>
        <w:t>subheading 3.2</w:t>
      </w:r>
    </w:p>
    <w:p>
      <w:r>
        <w:t>non esse reprehenderit consequat anim qui velit mollit elit anim non in proident commodo ea anim sunt irure nulla nisi enim elit officia minim aliquip pariatur anim ut deserunt id enim commodo velit aliqua labore sed sed amet reprehenderit dolor sit occaecat officia ex laboris id do adipiscing sint laborum sit labore dolor tempor velit occaecat magna et occaecat sed mollit deserunt excepteur incididunt duis veniam cillum sit et consequat occ</w:t>
      </w:r>
    </w:p>
    <w:p>
      <w:pPr>
        <w:pStyle w:val="Heading2"/>
      </w:pPr>
      <w:r>
        <w:t>subheading 3.3</w:t>
      </w:r>
    </w:p>
    <w:p>
      <w:r>
        <w:t>ad amet officia consequat est ea elit nostrud voluptate incididunt eiusmod nisi incididunt dolore ut fugiat cupidatat aute qui incididunt nulla do dolor magna tempor aute laborum cillum occaecat sint eiusmod excepteur elit sed am</w:t>
      </w:r>
    </w:p>
    <w:p>
      <w:pPr>
        <w:pStyle w:val="Heading2"/>
      </w:pPr>
      <w:r>
        <w:t>subheading 3.4</w:t>
      </w:r>
    </w:p>
    <w:p>
      <w:r>
        <w:t>id ullamco excepteur dolor nulla ex consectetur incididunt labore sed exercitation est occaecat laboris ex culpa ut sunt sit tempor cupidatat veniam magna dolor magna amet adipiscing amet enim mollit sed nisi non sit esse minim commodo amet eu elit aute eu ea ex commodo incididunt proident aliqua amet amet sed elit deserunt enim dolor magna culpa adipiscing sed minim deserunt pariatur nulla enim sint et culpa anim tempor laboris qui velit officia culpa est amet amet occaecat minim sit aliqua cupidatat nulla reprehenderit incididunt velit eiusmod reprehenderit aliquip commodo enim minim culpa commodo laborum non ipsum est est exercitation nostrud sunt eiusmod anim non in nulla laborum mollit proident mollit aliquip exercitation sit tempor irure quis adipiscing qui adipiscing occaecat deserunt consequat cillum incididunt labore consectetur cillum commodo est voluptate ea v</w:t>
      </w:r>
    </w:p>
    <w:p>
      <w:pPr>
        <w:pStyle w:val="Heading3"/>
      </w:pPr>
      <w:r>
        <w:t>subheading 3.4.1</w:t>
      </w:r>
    </w:p>
    <w:p>
      <w:r>
        <w:t>officia aliquip lorem sit ut sit non irure nostrud sint esse enim tempor ad elit eiusmod cillum dolore labore officia magna sit in ut tempor ullamco minim cillum quis fugiat culpa consequat nostrud aute officia irure aliqua nostrud est amet eiusmod cillum eiusmod ex exercitation veniam amet sed tempor reprehenderit ullamco ut eiusmod laborum irure occaecat ad veniam ullamco laboris anim fugiat esse esse ad veniam et adipiscing pariatur excepteur esse in officia nisi aliqua officia sit occaecat lorem proident laboris eiusmod consectetur nulla dolore aliqua voluptate proi</w:t>
      </w:r>
    </w:p>
    <w:p>
      <w:pPr>
        <w:pStyle w:val="Heading3"/>
      </w:pPr>
      <w:r>
        <w:t>subheading 3.4.2</w:t>
      </w:r>
    </w:p>
    <w:p>
      <w:r>
        <w:t>commodo lorem ad do deserunt occaecat irure aute q</w:t>
      </w:r>
    </w:p>
    <w:p>
      <w:pPr>
        <w:pStyle w:val="Heading1"/>
      </w:pPr>
      <w:r>
        <w:t>heading 4</w:t>
      </w:r>
    </w:p>
    <w:p>
      <w:r>
        <w:t>dolore commodo consequat eu ullamco et non aliqua aliqua cillum sed ullamco qui officia lorem exercitation adipiscing enim cillum voluptate proident occaecat dolor in culpa mollit veniam veniam do anim officia aliquip elit ut culpa esse voluptate exercitation lorem duis elit amet anim eu magna veniam sit minim et dolore amet aliquip nulla magna elit voluptate quis minim nisi dolore excepteur exercitation sit est eu do lorem esse anim exercitation esse cupidatat voluptate ex ullamco duis ea sunt fugiat dolor mollit labore id duis ea ex nisi sit aute velit dolor laborum irure exercitation do veniam sed sed culpa sit id amet est tempor enim mollit laborum lorem magna sunt magna nostrud eiusmod enim elit aliquip eni</w:t>
      </w:r>
    </w:p>
    <w:p>
      <w:pPr>
        <w:pStyle w:val="Heading2"/>
      </w:pPr>
      <w:r>
        <w:t>subheading 4.1</w:t>
      </w:r>
    </w:p>
    <w:p>
      <w:r>
        <w:t>ea ipsum sed sint culpa consectetur voluptate quis ullamco fugiat non culpa</w:t>
      </w:r>
    </w:p>
    <w:p>
      <w:pPr>
        <w:pStyle w:val="Heading3"/>
      </w:pPr>
      <w:r>
        <w:t>subheading 4.1.1</w:t>
      </w:r>
    </w:p>
    <w:p>
      <w:r>
        <w:t>sint ad est et pariatur cillum commodo do ut dolor pariatur nostrud non sunt ullamco id consequat id cupidatat sed sunt nulla quis aute duis sint eiusmod velit sint labore do nulla enim cupidatat nisi ex exercitation consequat irure do quis irure amet cillum sunt nulla officia consequat reprehenderit culpa sint amet deserunt sed aliqua nostrud reprehenderit nulla lorem tempor eu eu qui occaecat incididunt anim reprehenderit velit nostrud deserunt sit enim magna et dolor minim ut voluptate proident aliqua irure velit ullamco sed nostrud esse est do nisi</w:t>
      </w:r>
    </w:p>
    <w:p>
      <w:pPr>
        <w:pStyle w:val="Heading4"/>
      </w:pPr>
      <w:r>
        <w:t>subheading 4.1.1.1</w:t>
      </w:r>
    </w:p>
    <w:p>
      <w:r>
        <w:t>minim sed culpa ipsum quis cupidatat nulla do qui sed aliquip ipsum laborum dolore exercitation veniam ex tempor pariatur sit tempor adipiscing veniam proident ullamco enim ex irure deserunt ea velit ipsum adipiscing et cillum aliquip aute velit deserunt aute laboris in duis eiusmod ipsum pariatur ut cupidatat aliqua labore excepteur sed exercitation nostrud consectetur non incididunt exercitation enim irure cupidatat nulla ea dolor esse commodo in eu ex aliqua velit culpa aliquip pariatur fugiat consectetur enim esse aliqua irure in laboris laborum adipiscing est ex anim consequat elit aliquip aute do in fugiat non ipsum esse consectetur consequat qui aliqua aute labore culpa culpa quis cillum quis aliquip dolore reprehenderit non irure occaecat excepteur est sit dolore quis dolor ad mollit sit officia pariatur minim exercitation sit quis reprehenderit ex nostrud nostrud cillu</w:t>
      </w:r>
    </w:p>
    <w:p>
      <w:pPr>
        <w:pStyle w:val="Heading4"/>
      </w:pPr>
      <w:r>
        <w:t>subheading 4.1.1.2</w:t>
      </w:r>
    </w:p>
    <w:p>
      <w:r>
        <w:t>id amet ut reprehenderit sed pariatur incididunt velit cupidatat lorem adipiscing commodo sed duis ut elit nostrud minim consequat commodo voluptate excepteur officia in qui nulla excepteur sunt aute anim culpa aute enim nulla consectetur fugiat sint ipsum sed irure aliqua fugiat ex consectetur proident ipsum mollit occaecat magna dolor enim enim velit anim est minim mollit aute sit laboris irure dolor cupidatat fugiat culpa enim voluptate non laborum qui irure nulla minim est laboris tempor exercitation minim id adipiscing sint reprehenderit sit in officia amet veniam ea sit ad ipsum esse labore amet pariatur cupidatat dolore dolor officia exercitation anim consectetur amet id ex ad aliquip nostrud ullamco aute est voluptate commodo cillum magna aute irure commodo eiusmod eiusmod tempor et reprehenderit officia dolore qui ipsum culpa ipsum anim occaecat minim eiusmod culpa adipiscing excepteur sed fugiat deserunt ad eiusmod</w:t>
      </w:r>
    </w:p>
    <w:p>
      <w:pPr>
        <w:pStyle w:val="Heading3"/>
      </w:pPr>
      <w:r>
        <w:t>subheading 4.1.2</w:t>
      </w:r>
    </w:p>
    <w:p>
      <w:r>
        <w:t>id aute commodo ea elit consequat enim sit cupidatat pariatur laboris dolore lorem mollit qui nostrud proident in nisi laboris nisi do nostrud veniam irure laboris minim labore id veniam dolor culpa deserunt et irure ut sunt exercitation ad cillum do minim aute consequat laborum labore incididunt proident non occaecat aliquip mollit fugiat consectetur ut dolor id pariatur ea aliquip labore voluptate mollit pariatur aute sit ad consequat tempor aliqua dolor enim sed aute officia magna ut occaecat in sunt do est commodo sunt ullamco fugiat magna dolore duis est sed dolor occaecat occaecat ut elit ex enim et officia occaecat tempor fugiat cupidatat consequat est cillum velit mollit anim duis fugiat quis anim culpa incididunt velit exercitation sed ea reprehenderit excepteur in ea ut incididunt aute eu aute deserunt irure elit mollit incididunt mollit aliqua dese</w:t>
      </w:r>
    </w:p>
    <w:p>
      <w:pPr>
        <w:pStyle w:val="Heading2"/>
      </w:pPr>
      <w:r>
        <w:t>subheading 4.2</w:t>
      </w:r>
    </w:p>
    <w:p>
      <w:r>
        <w:t xml:space="preserve">eiusmod ex magna amet amet eiusmod laborum labore aliquip nostrud consequat nostrud elit consectetur exercitation quis nostrud officia quis aliqua ullamco sunt nisi velit esse laborum amet sint ut tempor ex fugiat officia sint sunt officia aliqua sed amet ut veniam ea qui laborum ea proident eiusmod aliquip veniam cupidatat officia velit dolore amet qui aliqua ex mollit nisi consectetur ullamco elit minim consequat exercitation aliqua dolore pariatur laboris dolore cupidatat voluptate exercitation excepteur non dolor esse ullamco ex dolor eiusmod sint nisi adipiscing reprehenderit enim id ipsum ullamco anim excepteur ea dolore cupidatat eiusmod consectetur fugiat non ex est aliqua ut voluptate velit excepteur consectetur ad cupidatat officia esse minim proident eiusmod culpa lorem sed consectetur anim nisi voluptate eiusmod exercitation consequat cupidatat do ex excepteur officia sunt dolore duis incididunt id consequat cillum cillum duis eiusmod commodo sunt aute </w:t>
      </w:r>
    </w:p>
    <w:p>
      <w:pPr>
        <w:pStyle w:val="Heading2"/>
      </w:pPr>
      <w:r>
        <w:t>subheading 4.3</w:t>
      </w:r>
    </w:p>
    <w:p>
      <w:r>
        <w:t>tempor ex eu nisi dolore enim occaecat dolor nisi nisi irure pariatur laboris dolore irure ut cillum quis est veniam fugiat dolor sint ea minim sed proident cupidatat laborum et nostrud lorem consectetur pariatur ea minim cillum eli</w:t>
      </w:r>
    </w:p>
    <w:p>
      <w:pPr>
        <w:pStyle w:val="Heading2"/>
      </w:pPr>
      <w:r>
        <w:t>subheading 4.4</w:t>
      </w:r>
    </w:p>
    <w:p>
      <w:r>
        <w:t>ad ut adipiscing nulla elit anim anim do dolor incididunt cupidatat dolore sint ut laborum elit laborum occaecat exercitation incididunt commodo aute magna dolore proident occaecat magna ex minim voluptate consequat eu consectetur sit magna anim eiusmod enim minim proident enim nulla mollit proident lorem enim cillum aute consectetur excepteur magna qui est voluptate adipiscing quis id ea do occaecat aute incididunt eu non nulla consectetur ullamco esse commodo irure laborum tempor anim incididunt nulla velit ullamco ea eiusmod commodo consequat deserunt ad consequat voluptate nisi irure culpa minim proident officia ea nul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